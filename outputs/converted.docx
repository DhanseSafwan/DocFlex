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0968"/>
      </w:tblGrid>
      <w:tr>
        <w:trPr>
          <w:trHeight w:hRule="exact" w:val="15852"/>
        </w:trPr>
        <w:tc>
          <w:tcPr>
            <w:tcW w:type="dxa" w:w="1094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45" w:lineRule="auto" w:before="248" w:after="0"/>
              <w:ind w:left="232" w:right="4608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Leap Year: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year;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printf("Enter a year:");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scanf("%d",&amp;year);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if((year%400==0) || ((year%4==0) &amp;&amp; (year%100!=0)))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printf("Leap Year"); 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else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printf("Not a leap year"); 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autoSpaceDE w:val="0"/>
              <w:widowControl/>
              <w:spacing w:line="245" w:lineRule="auto" w:before="246" w:after="0"/>
              <w:ind w:left="232" w:right="7344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Largest of 3 numbers: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a,b,c;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printf("Enter three numbers:");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scanf("%d%d%d",&amp;a,&amp;b,&amp;c);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if(a&gt;b &amp;&amp; a&gt;c)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printf("largest=%d", a);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else if (b&gt;a &amp;&amp; b&gt;c)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printf("largest=%d", b);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else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printf("largest=%d", c);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45" w:lineRule="auto" w:before="246" w:after="0"/>
              <w:ind w:left="232" w:right="4032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Roots of Quadratic Equation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#include&lt;math.h&gt;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float a,b,c,d,r1,r2,rp,ip;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printf("Enter value of a,b,c:");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scanf("%f%f%f",&amp;a,&amp;b,&amp;c);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d = sqrt(b*b - 4*a*c);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if(d&gt;=0)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r1 = (-b+sqrt(d))/2*a;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r2 = (-b-sqrt(d))/2*a;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printf("Roots are:%0.2f and %0.2f",r1,r2);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else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d = -d;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rp = -b/2*a;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ip = d/2*a;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printf("Roots are:%0.2f+i%0.2f and %0.2f-i%0.2f",rp,ip,rp,ip);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45" w:lineRule="auto" w:before="242" w:after="0"/>
              <w:ind w:left="232" w:right="2448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Basic Calculator: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a,b,choice;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float c;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char ans='n';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do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printf("Enter two numbers:");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scanf("%d%d",&amp;a,&amp;b);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printf("\n1.ADDITION\n2.SUBTRACTION\n3.MULTIPLICATION\n4.DIVISION"); 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printf("\nEnter your choice : "); 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scanf("%d",&amp;choice); 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switch(choice) 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4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0968"/>
      </w:tblGrid>
      <w:tr>
        <w:trPr>
          <w:trHeight w:hRule="exact" w:val="15852"/>
        </w:trPr>
        <w:tc>
          <w:tcPr>
            <w:tcW w:type="dxa" w:w="1094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  <w:tab w:pos="440" w:val="left"/>
                <w:tab w:pos="1672" w:val="left"/>
              </w:tabs>
              <w:autoSpaceDE w:val="0"/>
              <w:widowControl/>
              <w:spacing w:line="245" w:lineRule="auto" w:before="248" w:after="0"/>
              <w:ind w:left="232" w:right="6336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{ 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case 1:c=a+b; 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printf("Result: %d",c);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break;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case 2:c=a-b; 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printf("Result: %d",c);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break;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case 3:c=a*b;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printf("Result: %d",c);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break;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case 4:c=a/b; 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printf("Result: %f",d);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break;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default:printf("Wrong Choice"); 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} 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printf("\nDo you want to continue???"); 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ans = getch(); 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}while(ans=='y' || ans=='Y');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45" w:lineRule="auto" w:before="242" w:after="0"/>
              <w:ind w:left="232" w:right="6624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Sum of first ‘n’ numbers: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n,i,sum=0;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printf("Enter the value of n:");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scanf("%d",&amp;n);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for(i=1;i&lt;=n;i++)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sum=sum+i;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printf("Sum of n numbers: %d",sum);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45" w:lineRule="auto" w:before="242" w:after="0"/>
              <w:ind w:left="232" w:right="7488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Factorial of a number: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i,n,fact=1;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printf("Enter the no");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scanf("%d",&amp;n);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for(i=1;i&lt;=n;i++)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fact=fact*i;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printf("Factorial is: %d",fact);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45" w:lineRule="auto" w:before="242" w:after="0"/>
              <w:ind w:left="232" w:right="7488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Fibonacci Series: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i,no,a=0,b=1,c;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printf("Enter the value of n:");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scanf("%d",&amp;no);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printf("%d\n%d\n",a,b);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for(i=1;i&lt;=n-2;i++)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c=a+b;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printf("%d",c);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a=b;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b=c;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autoSpaceDE w:val="0"/>
              <w:widowControl/>
              <w:spacing w:line="245" w:lineRule="auto" w:before="246" w:after="0"/>
              <w:ind w:left="232" w:right="8208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Factors of a number: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n,i;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4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0968"/>
      </w:tblGrid>
      <w:tr>
        <w:trPr>
          <w:trHeight w:hRule="exact" w:val="15852"/>
        </w:trPr>
        <w:tc>
          <w:tcPr>
            <w:tcW w:type="dxa" w:w="1094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  <w:tab w:pos="440" w:val="left"/>
              </w:tabs>
              <w:autoSpaceDE w:val="0"/>
              <w:widowControl/>
              <w:spacing w:line="245" w:lineRule="auto" w:before="248" w:after="0"/>
              <w:ind w:left="232" w:right="792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printf("Enter a number:");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scanf("%d",&amp;n);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printf("Factors are:\n");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i=2;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while(i&lt;=n-1)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if(n%i==0)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printf("%d\n",i);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i++;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tabs>
                <w:tab w:pos="302" w:val="left"/>
                <w:tab w:pos="440" w:val="left"/>
              </w:tabs>
              <w:autoSpaceDE w:val="0"/>
              <w:widowControl/>
              <w:spacing w:line="245" w:lineRule="auto" w:before="246" w:after="0"/>
              <w:ind w:left="232" w:right="7056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Prime Number: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n,i=2,prime=1;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printf("Enter the No:");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scanf("%d",&amp;n);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while(i&lt;=n/2)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if(n%i==0)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{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prime=0;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break;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i++;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if(prime==1)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printf("%d is a Prime no",n);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else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printf("%d is not a Prime no",n);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tabs>
                <w:tab w:pos="302" w:val="left"/>
                <w:tab w:pos="440" w:val="left"/>
                <w:tab w:pos="582" w:val="left"/>
              </w:tabs>
              <w:autoSpaceDE w:val="0"/>
              <w:widowControl/>
              <w:spacing w:line="245" w:lineRule="auto" w:before="246" w:after="0"/>
              <w:ind w:left="232" w:right="720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Prime Numbers from 1 to 100: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limit=100,i,n,prime;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for(n=2;n&lt;=limit;n++)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i=2,prime=1;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while(i&lt;=n/2)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{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if(n%i==0)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{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prime=0;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break;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}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i++;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if(prime==1)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{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printf("%d\n",n);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autoSpaceDE w:val="0"/>
              <w:widowControl/>
              <w:spacing w:line="245" w:lineRule="auto" w:before="244" w:after="0"/>
              <w:ind w:left="232" w:right="6192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Sum and product of digits of a number: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n,dig,sum=0,p=1;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printf("Enter any number:");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scanf("%d",&amp;n);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do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4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0968"/>
      </w:tblGrid>
      <w:tr>
        <w:trPr>
          <w:trHeight w:hRule="exact" w:val="15852"/>
        </w:trPr>
        <w:tc>
          <w:tcPr>
            <w:tcW w:type="dxa" w:w="1094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45" w:lineRule="auto" w:before="248" w:after="0"/>
              <w:ind w:left="232" w:right="7776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dig=n%10;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sum=sum+dig;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p=p*dig;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n=n/10;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}while(n!=0);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printf("Sum is:%d",sum);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printf("Product is:%d",p);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45" w:lineRule="auto" w:before="244" w:after="0"/>
              <w:ind w:left="232" w:right="6768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Armstrong Number: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n,cp,dig,sum=0;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printf("Enter any number:");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scanf("%d",&amp;n);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cp=n;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do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dig=n%10;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sum=sum+dig*dig*dig;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n=n/10;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}while(n!=0);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if(sum==cp)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printf("Armstrong Number");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else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printf("Not an Armstrong Number");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tabs>
                <w:tab w:pos="302" w:val="left"/>
                <w:tab w:pos="440" w:val="left"/>
              </w:tabs>
              <w:autoSpaceDE w:val="0"/>
              <w:widowControl/>
              <w:spacing w:line="245" w:lineRule="auto" w:before="246" w:after="0"/>
              <w:ind w:left="232" w:right="6624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Armstrong Number from 1 to 1000: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n,temp,dig,sum,limit=1000;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for(n=1; n&lt;=limit; n++)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temp=n;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sum=0;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while(n&gt;0)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{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dig=n%10;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sum=sum+(dig*dig*dig);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n=n/10;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if(temp==sum)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2.00000000000003" w:type="dxa"/>
            </w:tblPr>
            <w:tblGrid>
              <w:gridCol w:w="5470"/>
              <w:gridCol w:w="5470"/>
            </w:tblGrid>
            <w:tr>
              <w:trPr>
                <w:trHeight w:hRule="exact" w:val="788"/>
              </w:trPr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44" w:after="0"/>
                    <w:ind w:left="0" w:right="2" w:firstLine="0"/>
                    <w:jc w:val="righ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} </w:t>
                  </w: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} </w:t>
                  </w:r>
                </w:p>
              </w:tc>
              <w:tc>
                <w:tcPr>
                  <w:tcW w:type="dxa" w:w="6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" w:after="0"/>
                    <w:ind w:left="8" w:right="0" w:firstLine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 printf("%d\n",no); </w:t>
                  </w:r>
                </w:p>
              </w:tc>
            </w:tr>
          </w:tbl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45" w:lineRule="auto" w:before="186" w:after="0"/>
              <w:ind w:left="232" w:right="7632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Reverse of a number: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n,digit,rev=0;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printf("Enter a number");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scanf("%d",&amp;n);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while(n!=0)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digit=n%10;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rev=rev*10+digit;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n=n/10;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printf("Reverse is: %d",rev);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4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0968"/>
      </w:tblGrid>
      <w:tr>
        <w:trPr>
          <w:trHeight w:hRule="exact" w:val="15852"/>
        </w:trPr>
        <w:tc>
          <w:tcPr>
            <w:tcW w:type="dxa" w:w="1094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45" w:lineRule="auto" w:before="248" w:after="0"/>
              <w:ind w:left="232" w:right="6768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Palindrome Number: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n,digit,rev=0,og;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printf("Enter a number:");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scanf("%d",&amp;n);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og = n;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while(n &gt;= 1)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digit = n % 10;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rev = rev * 10 + digit;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n = n / 10;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if(og==rev)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printf("Palindrome Number");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else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printf("Not a Palindrome Number");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45" w:lineRule="auto" w:before="246" w:after="0"/>
              <w:ind w:left="232" w:right="6624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LCM and GCD of numbers: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n1,n2,lcm,gcd;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printf("Enter two numbers:");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scanf("%d%d",&amp;n1,&amp;n2);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if(n1&gt;n2)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lcm=n1;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gcd=n2;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else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lcm=n2;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gcd=n1;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while(lcm%n1!=0 || lcm%n2!=0)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lcm++;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while(n1%gcd!=0 || n2%gcd!=0)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gcd--;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printf("LCM=%d\nGCD=%d",lcm,gcd);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45" w:lineRule="auto" w:before="242" w:after="0"/>
              <w:ind w:left="232" w:right="6336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Binary equivalent of Decimal number: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long int bn = 0;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digit, n, temp = 1;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printf("Enter a Number:");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scanf("%d",&amp;n);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while(n!=0){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digit = n%2;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bn = bn + digit * temp;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temp = temp * 10;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n = n/2;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printf("Binary Number is: %ld",bn);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4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0968"/>
      </w:tblGrid>
      <w:tr>
        <w:trPr>
          <w:trHeight w:hRule="exact" w:val="15852"/>
        </w:trPr>
        <w:tc>
          <w:tcPr>
            <w:tcW w:type="dxa" w:w="1094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46" w:val="left"/>
              </w:tabs>
              <w:autoSpaceDE w:val="0"/>
              <w:widowControl/>
              <w:spacing w:line="221" w:lineRule="auto" w:before="246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/>
                <w:i w:val="0"/>
                <w:color w:val="000000"/>
                <w:sz w:val="20"/>
                <w:u w:val="single"/>
              </w:rPr>
              <w:t>Even/Odd Nunber:</w:t>
            </w:r>
            <w:r>
              <w:rPr>
                <w:rFonts w:ascii="Courier New" w:hAnsi="Courier New" w:eastAsia="Courier New"/>
                <w:b/>
                <w:i w:val="0"/>
                <w:color w:val="000000"/>
                <w:sz w:val="20"/>
              </w:rPr>
              <w:t xml:space="preserve">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case 1:printf("January"); break;  </w:t>
            </w:r>
          </w:p>
          <w:p>
            <w:pPr>
              <w:autoSpaceDN w:val="0"/>
              <w:tabs>
                <w:tab w:pos="5946" w:val="left"/>
              </w:tabs>
              <w:autoSpaceDE w:val="0"/>
              <w:widowControl/>
              <w:spacing w:line="216" w:lineRule="auto" w:before="22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case 2:printf("February"); break;  </w:t>
            </w:r>
          </w:p>
          <w:p>
            <w:pPr>
              <w:autoSpaceDN w:val="0"/>
              <w:tabs>
                <w:tab w:pos="5946" w:val="left"/>
              </w:tabs>
              <w:autoSpaceDE w:val="0"/>
              <w:widowControl/>
              <w:spacing w:line="216" w:lineRule="auto" w:before="22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case 3:printf("March"); break;  </w:t>
            </w:r>
          </w:p>
          <w:p>
            <w:pPr>
              <w:autoSpaceDN w:val="0"/>
              <w:tabs>
                <w:tab w:pos="5946" w:val="left"/>
              </w:tabs>
              <w:autoSpaceDE w:val="0"/>
              <w:widowControl/>
              <w:spacing w:line="216" w:lineRule="auto" w:before="24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int num;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case 4:printf("April"); break;  </w:t>
            </w:r>
          </w:p>
          <w:p>
            <w:pPr>
              <w:autoSpaceDN w:val="0"/>
              <w:tabs>
                <w:tab w:pos="5946" w:val="left"/>
              </w:tabs>
              <w:autoSpaceDE w:val="0"/>
              <w:widowControl/>
              <w:spacing w:line="216" w:lineRule="auto" w:before="22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printf("Enter the number:");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case 5:printf("May"); break;  </w:t>
            </w:r>
          </w:p>
          <w:p>
            <w:pPr>
              <w:autoSpaceDN w:val="0"/>
              <w:tabs>
                <w:tab w:pos="5946" w:val="left"/>
              </w:tabs>
              <w:autoSpaceDE w:val="0"/>
              <w:widowControl/>
              <w:spacing w:line="216" w:lineRule="auto" w:before="24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scanf("%d",&amp;num);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case 6:printf("June"); break;  </w:t>
            </w:r>
          </w:p>
          <w:p>
            <w:pPr>
              <w:autoSpaceDN w:val="0"/>
              <w:tabs>
                <w:tab w:pos="5946" w:val="left"/>
              </w:tabs>
              <w:autoSpaceDE w:val="0"/>
              <w:widowControl/>
              <w:spacing w:line="216" w:lineRule="auto" w:before="22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if(num%2==0)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case 7:printf("July"); break;  </w:t>
            </w:r>
          </w:p>
          <w:p>
            <w:pPr>
              <w:autoSpaceDN w:val="0"/>
              <w:tabs>
                <w:tab w:pos="5946" w:val="left"/>
              </w:tabs>
              <w:autoSpaceDE w:val="0"/>
              <w:widowControl/>
              <w:spacing w:line="216" w:lineRule="auto" w:before="22" w:after="0"/>
              <w:ind w:left="35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printf("\n%d is even number",num);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case 8:printf("August"); break;  </w:t>
            </w:r>
          </w:p>
          <w:p>
            <w:pPr>
              <w:autoSpaceDN w:val="0"/>
              <w:tabs>
                <w:tab w:pos="5946" w:val="left"/>
              </w:tabs>
              <w:autoSpaceDE w:val="0"/>
              <w:widowControl/>
              <w:spacing w:line="216" w:lineRule="auto" w:before="26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else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case 9:printf("September"); break;  </w:t>
            </w:r>
          </w:p>
          <w:p>
            <w:pPr>
              <w:autoSpaceDN w:val="0"/>
              <w:tabs>
                <w:tab w:pos="5946" w:val="left"/>
              </w:tabs>
              <w:autoSpaceDE w:val="0"/>
              <w:widowControl/>
              <w:spacing w:line="216" w:lineRule="auto" w:before="22" w:after="0"/>
              <w:ind w:left="35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printf("\n%d is odd number",num);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case 10:printf("October"); break;  </w:t>
            </w:r>
          </w:p>
          <w:p>
            <w:pPr>
              <w:autoSpaceDN w:val="0"/>
              <w:tabs>
                <w:tab w:pos="5946" w:val="left"/>
              </w:tabs>
              <w:autoSpaceDE w:val="0"/>
              <w:widowControl/>
              <w:spacing w:line="216" w:lineRule="auto" w:before="24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}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case 11:printf("November"); break;  </w:t>
            </w:r>
          </w:p>
          <w:p>
            <w:pPr>
              <w:autoSpaceDN w:val="0"/>
              <w:autoSpaceDE w:val="0"/>
              <w:widowControl/>
              <w:spacing w:line="216" w:lineRule="auto" w:before="22" w:after="0"/>
              <w:ind w:left="0" w:right="546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case 12:printf("December"); break;  </w:t>
            </w:r>
          </w:p>
          <w:p>
            <w:pPr>
              <w:autoSpaceDN w:val="0"/>
              <w:tabs>
                <w:tab w:pos="5946" w:val="left"/>
              </w:tabs>
              <w:autoSpaceDE w:val="0"/>
              <w:widowControl/>
              <w:spacing w:line="221" w:lineRule="auto" w:before="18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/>
                <w:i w:val="0"/>
                <w:color w:val="000000"/>
                <w:sz w:val="20"/>
              </w:rPr>
              <w:t>Largest of 3 Numbers: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default: printf("Invalid number"); 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16" w:lineRule="auto" w:before="24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16" w:lineRule="auto" w:before="22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autoSpaceDE w:val="0"/>
              <w:widowControl/>
              <w:spacing w:line="216" w:lineRule="auto" w:before="24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int a,b,c;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21" w:lineRule="auto" w:before="16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printf("Enter three numbers:"); </w:t>
            </w:r>
            <w:r>
              <w:tab/>
            </w:r>
            <w:r>
              <w:rPr>
                <w:rFonts w:ascii="Courier New" w:hAnsi="Courier New" w:eastAsia="Courier New"/>
                <w:b/>
                <w:i w:val="0"/>
                <w:color w:val="000000"/>
                <w:sz w:val="20"/>
              </w:rPr>
              <w:t xml:space="preserve">Sum of n numbers: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16" w:lineRule="auto" w:before="22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scanf("%d%d%d",&amp;a,&amp;b,&amp;c);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#include&lt;stdio.h&gt;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16" w:lineRule="auto" w:before="24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if(a&gt;b &amp;&amp; a&gt;c)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void main(){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16" w:lineRule="auto" w:before="22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printf("largest=%d", a);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int n,i,sum=0;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16" w:lineRule="auto" w:before="26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else if (b&gt;a &amp;&amp; b&gt;c)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printf("Enter the value of n:");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16" w:lineRule="auto" w:before="22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printf("largest=%d", b);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scanf("%d",&amp;n);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16" w:lineRule="auto" w:before="22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else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for(i=1;i&lt;=n;i++) </w:t>
            </w:r>
          </w:p>
          <w:p>
            <w:pPr>
              <w:autoSpaceDN w:val="0"/>
              <w:tabs>
                <w:tab w:pos="5946" w:val="left"/>
              </w:tabs>
              <w:autoSpaceDE w:val="0"/>
              <w:widowControl/>
              <w:spacing w:line="216" w:lineRule="auto" w:before="24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printf("largest=%d", c);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sum=sum+i;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16" w:lineRule="auto" w:before="22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}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printf("Sum of n numbers: %d",sum); </w:t>
            </w:r>
          </w:p>
          <w:p>
            <w:pPr>
              <w:autoSpaceDN w:val="0"/>
              <w:autoSpaceDE w:val="0"/>
              <w:widowControl/>
              <w:spacing w:line="216" w:lineRule="auto" w:before="24" w:after="0"/>
              <w:ind w:left="0" w:right="4868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autoSpaceDE w:val="0"/>
              <w:widowControl/>
              <w:spacing w:line="221" w:lineRule="auto" w:before="16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/>
                <w:i w:val="0"/>
                <w:color w:val="000000"/>
                <w:sz w:val="20"/>
              </w:rPr>
              <w:t>Largest of 3 Numbers using Nested if-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21" w:lineRule="auto" w:before="18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/>
                <w:i w:val="0"/>
                <w:color w:val="000000"/>
                <w:sz w:val="20"/>
              </w:rPr>
              <w:t xml:space="preserve">else: </w:t>
            </w:r>
            <w:r>
              <w:tab/>
            </w:r>
            <w:r>
              <w:rPr>
                <w:rFonts w:ascii="Courier New" w:hAnsi="Courier New" w:eastAsia="Courier New"/>
                <w:b/>
                <w:i w:val="0"/>
                <w:color w:val="000000"/>
                <w:sz w:val="20"/>
              </w:rPr>
              <w:t>To count no. of digits: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16" w:lineRule="auto" w:before="26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#include&lt;stdio.h&gt;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16" w:lineRule="auto" w:before="22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void main(){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16" w:lineRule="auto" w:before="24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int a,b,c;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int n,count=0;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16" w:lineRule="auto" w:before="22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printf("Enter three integers:");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printf("Enter number:");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16" w:lineRule="auto" w:before="22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scanf("%d%d%d",&amp;a,&amp;b,&amp;c);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scanf("%d",&amp;n);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16" w:lineRule="auto" w:before="24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if(a&gt;b){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while(n!=0){ </w:t>
            </w:r>
          </w:p>
          <w:p>
            <w:pPr>
              <w:autoSpaceDN w:val="0"/>
              <w:tabs>
                <w:tab w:pos="5946" w:val="left"/>
              </w:tabs>
              <w:autoSpaceDE w:val="0"/>
              <w:widowControl/>
              <w:spacing w:line="216" w:lineRule="auto" w:before="22" w:after="0"/>
              <w:ind w:left="35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if(a&gt;c) 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count++; </w:t>
            </w:r>
          </w:p>
          <w:p>
            <w:pPr>
              <w:autoSpaceDN w:val="0"/>
              <w:tabs>
                <w:tab w:pos="5946" w:val="left"/>
              </w:tabs>
              <w:autoSpaceDE w:val="0"/>
              <w:widowControl/>
              <w:spacing w:line="216" w:lineRule="auto" w:before="26" w:after="0"/>
              <w:ind w:left="59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printf("a is the biggest"); 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n=n/10;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16" w:lineRule="auto" w:before="22" w:after="0"/>
              <w:ind w:left="35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else 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16" w:lineRule="auto" w:before="24" w:after="0"/>
              <w:ind w:left="59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printf("c is biggest"); 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autoSpaceDE w:val="0"/>
              <w:widowControl/>
              <w:spacing w:line="216" w:lineRule="auto" w:before="26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21" w:lineRule="auto" w:before="18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else { </w:t>
            </w:r>
            <w:r>
              <w:tab/>
            </w:r>
            <w:r>
              <w:rPr>
                <w:rFonts w:ascii="Courier New" w:hAnsi="Courier New" w:eastAsia="Courier New"/>
                <w:b/>
                <w:i w:val="0"/>
                <w:color w:val="000000"/>
                <w:sz w:val="20"/>
                <w:u w:val="single"/>
              </w:rPr>
              <w:t>Factors of a number:</w:t>
            </w:r>
            <w:r>
              <w:rPr>
                <w:rFonts w:ascii="Courier New" w:hAnsi="Courier New" w:eastAsia="Courier New"/>
                <w:b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16" w:lineRule="auto" w:before="24" w:after="0"/>
              <w:ind w:left="35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if(b&gt;c) 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#include&lt;stdio.h&gt;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16" w:lineRule="auto" w:before="22" w:after="0"/>
              <w:ind w:left="59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printf("b is biggest"); 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void main(){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16" w:lineRule="auto" w:before="22" w:after="0"/>
              <w:ind w:left="35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else 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int n,i;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16" w:lineRule="auto" w:before="24" w:after="0"/>
              <w:ind w:left="59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printf("c is biggest"); 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printf("Enter a number:");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16" w:lineRule="auto" w:before="22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}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scanf("%d",&amp;n);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16" w:lineRule="auto" w:before="26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}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printf("Factors are:\n"); </w:t>
            </w:r>
          </w:p>
          <w:p>
            <w:pPr>
              <w:autoSpaceDN w:val="0"/>
              <w:autoSpaceDE w:val="0"/>
              <w:widowControl/>
              <w:spacing w:line="216" w:lineRule="auto" w:before="24" w:after="0"/>
              <w:ind w:left="0" w:right="4508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i=2;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21" w:lineRule="auto" w:before="18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/>
                <w:i w:val="0"/>
                <w:color w:val="000000"/>
                <w:sz w:val="20"/>
                <w:u w:val="single"/>
              </w:rPr>
              <w:t>To find character is an alphabet:</w:t>
            </w:r>
            <w:r>
              <w:rPr>
                <w:rFonts w:ascii="Courier New" w:hAnsi="Courier New" w:eastAsia="Courier New"/>
                <w:b/>
                <w:i w:val="0"/>
                <w:color w:val="000000"/>
                <w:sz w:val="20"/>
              </w:rPr>
              <w:t xml:space="preserve">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while(i&lt;=n-1){ </w:t>
            </w:r>
          </w:p>
          <w:p>
            <w:pPr>
              <w:autoSpaceDN w:val="0"/>
              <w:tabs>
                <w:tab w:pos="5946" w:val="left"/>
              </w:tabs>
              <w:autoSpaceDE w:val="0"/>
              <w:widowControl/>
              <w:spacing w:line="216" w:lineRule="auto" w:before="24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if(n%i==0) </w:t>
            </w:r>
          </w:p>
          <w:p>
            <w:pPr>
              <w:autoSpaceDN w:val="0"/>
              <w:tabs>
                <w:tab w:pos="6186" w:val="left"/>
              </w:tabs>
              <w:autoSpaceDE w:val="0"/>
              <w:widowControl/>
              <w:spacing w:line="216" w:lineRule="auto" w:before="22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printf("%d\n",i); </w:t>
            </w:r>
          </w:p>
          <w:p>
            <w:pPr>
              <w:autoSpaceDN w:val="0"/>
              <w:tabs>
                <w:tab w:pos="5946" w:val="left"/>
              </w:tabs>
              <w:autoSpaceDE w:val="0"/>
              <w:widowControl/>
              <w:spacing w:line="216" w:lineRule="auto" w:before="24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char c;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i++;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16" w:lineRule="auto" w:before="22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printf("Enter a character:");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16" w:lineRule="auto" w:before="22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scanf("%c",&amp;c);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autoSpaceDE w:val="0"/>
              <w:widowControl/>
              <w:spacing w:line="216" w:lineRule="auto" w:before="24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if((c&gt;='a' &amp;&amp; c&lt;='z') || (c&gt;='A' &amp;&amp;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23" w:lineRule="auto" w:before="16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c&lt;='Z')) </w:t>
            </w:r>
            <w:r>
              <w:tab/>
            </w:r>
            <w:r>
              <w:rPr>
                <w:rFonts w:ascii="Courier New" w:hAnsi="Courier New" w:eastAsia="Courier New"/>
                <w:b/>
                <w:i w:val="0"/>
                <w:color w:val="000000"/>
                <w:sz w:val="20"/>
              </w:rPr>
              <w:t>Multiplication Table: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16" w:lineRule="auto" w:before="24" w:after="0"/>
              <w:ind w:left="35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printf("%c is an alphabet",c); 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#include &lt;stdio.h&gt;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16" w:lineRule="auto" w:before="22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else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void main(){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16" w:lineRule="auto" w:before="22" w:after="0"/>
              <w:ind w:left="35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printf("%c is not an alphabet",c); 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int n,i,j;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16" w:lineRule="auto" w:before="24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}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printf("Enter an integer:"); </w:t>
            </w:r>
          </w:p>
          <w:p>
            <w:pPr>
              <w:autoSpaceDN w:val="0"/>
              <w:autoSpaceDE w:val="0"/>
              <w:widowControl/>
              <w:spacing w:line="216" w:lineRule="auto" w:before="22" w:after="0"/>
              <w:ind w:left="0" w:right="3188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scanf("%d",&amp;n);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21" w:lineRule="auto" w:before="20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/>
                <w:i w:val="0"/>
                <w:color w:val="000000"/>
                <w:sz w:val="20"/>
                <w:u w:val="single"/>
              </w:rPr>
              <w:t xml:space="preserve">Month Name: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for(i=1;i&lt;=n;i++){ </w:t>
            </w:r>
          </w:p>
          <w:p>
            <w:pPr>
              <w:autoSpaceDN w:val="0"/>
              <w:tabs>
                <w:tab w:pos="5946" w:val="left"/>
              </w:tabs>
              <w:autoSpaceDE w:val="0"/>
              <w:widowControl/>
              <w:spacing w:line="216" w:lineRule="auto" w:before="22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for(j=1;j&lt;=10;j++) </w:t>
            </w:r>
          </w:p>
          <w:p>
            <w:pPr>
              <w:autoSpaceDN w:val="0"/>
              <w:tabs>
                <w:tab w:pos="6186" w:val="left"/>
              </w:tabs>
              <w:autoSpaceDE w:val="0"/>
              <w:widowControl/>
              <w:spacing w:line="216" w:lineRule="auto" w:before="22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printf("%d\t", i*j); </w:t>
            </w:r>
          </w:p>
          <w:p>
            <w:pPr>
              <w:autoSpaceDN w:val="0"/>
              <w:tabs>
                <w:tab w:pos="5946" w:val="left"/>
              </w:tabs>
              <w:autoSpaceDE w:val="0"/>
              <w:widowControl/>
              <w:spacing w:line="216" w:lineRule="auto" w:before="26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int month;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printf("\n");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16" w:lineRule="auto" w:before="24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printf("Enter a month number:");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tabs>
                <w:tab w:pos="5826" w:val="left"/>
              </w:tabs>
              <w:autoSpaceDE w:val="0"/>
              <w:widowControl/>
              <w:spacing w:line="216" w:lineRule="auto" w:before="26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scanf("%d",&amp;month);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autoSpaceDE w:val="0"/>
              <w:widowControl/>
              <w:spacing w:line="216" w:lineRule="auto" w:before="22" w:after="0"/>
              <w:ind w:left="2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switch(month){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4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0968"/>
      </w:tblGrid>
      <w:tr>
        <w:trPr>
          <w:trHeight w:hRule="exact" w:val="15852"/>
        </w:trPr>
        <w:tc>
          <w:tcPr>
            <w:tcW w:type="dxa" w:w="1094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8" w:after="0"/>
              <w:ind w:left="232" w:right="8496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Pattern Programs: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1.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32" w:right="864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****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***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**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*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inti,j,n=4;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for(i=0;i&lt;n;i++){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for(j=0;j&lt;n;j++){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printf("*");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n--;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printf("\n");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autoSpaceDE w:val="0"/>
              <w:widowControl/>
              <w:spacing w:line="240" w:lineRule="auto" w:before="246" w:after="0"/>
              <w:ind w:left="23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2. </w:t>
            </w:r>
          </w:p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45" w:lineRule="auto" w:before="0" w:after="0"/>
              <w:ind w:left="232" w:right="5904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*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* *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* * *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* *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*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i,j;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for(i=1;i&lt;=3;i++){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for(j=1;j&lt;=3-i;j++){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 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for(j=1;j&lt;=i;j++){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printf("* 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printf("\n");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for(i=3-1;i&gt;=1;i--) {//for downward pyramid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for(j=1;j&lt;=3-i;j++){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 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for(j=i;j&gt;=1;j--){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printf("* 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printf("\n");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autoSpaceDE w:val="0"/>
              <w:widowControl/>
              <w:spacing w:line="240" w:lineRule="auto" w:before="246" w:after="0"/>
              <w:ind w:left="23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3. </w:t>
            </w:r>
          </w:p>
          <w:p>
            <w:pPr>
              <w:autoSpaceDN w:val="0"/>
              <w:tabs>
                <w:tab w:pos="302" w:val="left"/>
                <w:tab w:pos="372" w:val="left"/>
              </w:tabs>
              <w:autoSpaceDE w:val="0"/>
              <w:widowControl/>
              <w:spacing w:line="245" w:lineRule="auto" w:before="0" w:after="0"/>
              <w:ind w:left="232" w:right="8352" w:firstLine="0"/>
              <w:jc w:val="left"/>
            </w:pPr>
            <w:r>
              <w:tab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1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121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12321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1234321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i,j;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for(i=1;i&lt;=4;i++){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for(j=1;j&lt;=4-i;j++){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 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for(j=1;j&lt;=i;j++){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printf("%d",j);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for(j=i-1;j&gt;=1;j--){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4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0968"/>
      </w:tblGrid>
      <w:tr>
        <w:trPr>
          <w:trHeight w:hRule="exact" w:val="15852"/>
        </w:trPr>
        <w:tc>
          <w:tcPr>
            <w:tcW w:type="dxa" w:w="1094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8" w:after="0"/>
              <w:ind w:left="232" w:right="9072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printf("%d",j);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printf("\n");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autoSpaceDE w:val="0"/>
              <w:widowControl/>
              <w:spacing w:line="238" w:lineRule="auto" w:before="244" w:after="0"/>
              <w:ind w:left="23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4. </w:t>
            </w:r>
          </w:p>
          <w:p>
            <w:pPr>
              <w:autoSpaceDN w:val="0"/>
              <w:autoSpaceDE w:val="0"/>
              <w:widowControl/>
              <w:spacing w:line="245" w:lineRule="auto" w:before="4" w:after="0"/>
              <w:ind w:left="232" w:right="7632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*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**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***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****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no,i,j;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printf(“Enter no of rows\n”);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scanf(“%d”,&amp;no);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for(i=1;i&lt;=no;i++){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for(j=1;j&lt;=i;j++){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printf(“*”);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printf(“\n”);}} </w:t>
            </w:r>
          </w:p>
          <w:p>
            <w:pPr>
              <w:autoSpaceDN w:val="0"/>
              <w:autoSpaceDE w:val="0"/>
              <w:widowControl/>
              <w:spacing w:line="240" w:lineRule="auto" w:before="246" w:after="0"/>
              <w:ind w:left="23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5.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32" w:right="7632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12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123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1234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no,i,j;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printf(“Enter no of rows\n”);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scanf(“%d”,&amp;no);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for(i=1;i&lt;=no;i++){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for(j=1;j&lt;=i;j++){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printf(“%d”,j);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printf(“\n”);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autoSpaceDE w:val="0"/>
              <w:widowControl/>
              <w:spacing w:line="240" w:lineRule="auto" w:before="246" w:after="0"/>
              <w:ind w:left="23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6.(Pascal triangle) </w:t>
            </w:r>
          </w:p>
          <w:p>
            <w:pPr>
              <w:autoSpaceDN w:val="0"/>
              <w:tabs>
                <w:tab w:pos="302" w:val="left"/>
                <w:tab w:pos="372" w:val="left"/>
              </w:tabs>
              <w:autoSpaceDE w:val="0"/>
              <w:widowControl/>
              <w:spacing w:line="245" w:lineRule="auto" w:before="242" w:after="0"/>
              <w:ind w:left="232" w:right="8352" w:firstLine="0"/>
              <w:jc w:val="left"/>
            </w:pPr>
            <w:r>
              <w:tab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1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1 1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1 2 1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1 3 3 1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facto(int no){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i,fact=1;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for(i=1;i&lt;=no;i++){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fact=fact*i;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return fact;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no,fa,i,j;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printf("Enter no\n");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scanf("%d",&amp;no);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for(i=0;i&lt;no;i++){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for(j=0;j&lt;no-i;j++){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 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for(j=0;j&lt;=i;j++){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4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0968"/>
      </w:tblGrid>
      <w:tr>
        <w:trPr>
          <w:trHeight w:hRule="exact" w:val="15852"/>
        </w:trPr>
        <w:tc>
          <w:tcPr>
            <w:tcW w:type="dxa" w:w="1094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8" w:after="0"/>
              <w:ind w:left="232" w:right="7344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fa=facto(i)/(facto(j)*facto(i-j));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printf("%d ",fa);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printf("\n");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autoSpaceDE w:val="0"/>
              <w:widowControl/>
              <w:spacing w:line="240" w:lineRule="auto" w:before="246" w:after="0"/>
              <w:ind w:left="23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7. </w:t>
            </w:r>
          </w:p>
          <w:p>
            <w:pPr>
              <w:autoSpaceDN w:val="0"/>
              <w:tabs>
                <w:tab w:pos="302" w:val="left"/>
                <w:tab w:pos="372" w:val="left"/>
              </w:tabs>
              <w:autoSpaceDE w:val="0"/>
              <w:widowControl/>
              <w:spacing w:line="245" w:lineRule="auto" w:before="0" w:after="182"/>
              <w:ind w:left="232" w:right="6912" w:firstLine="0"/>
              <w:jc w:val="left"/>
            </w:pPr>
            <w:r>
              <w:tab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A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ABA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ABCBA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ABCDCBA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i,j,n;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printf("Enter the number of lines:");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scanf("%d",&amp;n);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for(i=1;i&lt;=n;i++){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for(j=1;j&lt;=n-i;j++){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 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for(j=1;j&lt;=i;j++){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printf("%c",(char)(j+64));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for(j=i-1;j&gt;=1;j--){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printf("%c",(char)(j+64));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printf("\n");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2.00000000000003" w:type="dxa"/>
            </w:tblPr>
            <w:tblGrid>
              <w:gridCol w:w="5470"/>
              <w:gridCol w:w="5470"/>
            </w:tblGrid>
            <w:tr>
              <w:trPr>
                <w:trHeight w:hRule="exact" w:val="546"/>
              </w:trPr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0" w:after="0"/>
                    <w:ind w:left="0" w:right="30" w:firstLine="0"/>
                    <w:jc w:val="righ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8. </w:t>
                  </w:r>
                </w:p>
              </w:tc>
              <w:tc>
                <w:tcPr>
                  <w:tcW w:type="dxa" w:w="5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302" w:after="0"/>
                    <w:ind w:left="50" w:right="0" w:firstLine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 * </w:t>
                  </w:r>
                </w:p>
              </w:tc>
            </w:tr>
          </w:tbl>
          <w:p>
            <w:pPr>
              <w:autoSpaceDN w:val="0"/>
              <w:tabs>
                <w:tab w:pos="302" w:val="left"/>
                <w:tab w:pos="440" w:val="left"/>
                <w:tab w:pos="582" w:val="left"/>
              </w:tabs>
              <w:autoSpaceDE w:val="0"/>
              <w:widowControl/>
              <w:spacing w:line="245" w:lineRule="auto" w:before="2" w:after="0"/>
              <w:ind w:left="232" w:right="5472" w:firstLine="0"/>
              <w:jc w:val="left"/>
            </w:pP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* *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* * *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* * * *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* * *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* *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*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i,j,n;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printf("Enter the number of * in the middle line:");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scanf("%d",&amp;n);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for(i=1;i&lt;=n;i++){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for(j=1;j&lt;=n-i;j++){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 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for(j=1;j&lt;=i;j++){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printf("*");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printf("\n");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for(i=n-1;i&gt;=1;i--) {//for downward pattern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for(j=1;j&lt;=n-i;j++){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 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for(j=1;j&lt;=i;j++){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printf("*");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printf("\n");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4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0968"/>
      </w:tblGrid>
      <w:tr>
        <w:trPr>
          <w:trHeight w:hRule="exact" w:val="15852"/>
        </w:trPr>
        <w:tc>
          <w:tcPr>
            <w:tcW w:type="dxa" w:w="1094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8" w:after="0"/>
              <w:ind w:left="23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autoSpaceDE w:val="0"/>
              <w:widowControl/>
              <w:spacing w:line="240" w:lineRule="auto" w:before="242" w:after="0"/>
              <w:ind w:left="23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9. </w:t>
            </w:r>
          </w:p>
          <w:p>
            <w:pPr>
              <w:autoSpaceDN w:val="0"/>
              <w:autoSpaceDE w:val="0"/>
              <w:widowControl/>
              <w:spacing w:line="245" w:lineRule="auto" w:before="2" w:after="0"/>
              <w:ind w:left="232" w:right="6912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A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B C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D E F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G H I J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K L M N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i,j,n,k;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printf("Enter the number of lines:");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scanf("%d",&amp;n);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for(i=1,k=1;i&lt;=n;i++){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for(j=1;j&lt;=i;j++){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printf("%c ",64+k);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k++;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printf("\n");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autoSpaceDE w:val="0"/>
              <w:widowControl/>
              <w:spacing w:line="240" w:lineRule="auto" w:before="246" w:after="0"/>
              <w:ind w:left="23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10.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32" w:right="8064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A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A B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A B C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A B C D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A B C D E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i,j,n=5,k;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for(i=1;i&lt;=n;i++){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for(j=1,k=1;j&lt;=i;j++){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printf("%c ",64+k);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k++;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printf("\n");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autoSpaceDE w:val="0"/>
              <w:widowControl/>
              <w:spacing w:line="240" w:lineRule="auto" w:before="246" w:after="0"/>
              <w:ind w:left="23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11.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32" w:right="792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1 2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1 2 3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1 2 3 4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Solution: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 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i,j,n;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printf("Enter line no:");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scanf("%d",&amp;n);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 ( i = 1; i &lt;= n; i++){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 ( j = 1; j &lt;= i; j++){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printf("%d",j);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printf("\n");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11. </w:t>
            </w:r>
          </w:p>
          <w:p>
            <w:pPr>
              <w:autoSpaceDN w:val="0"/>
              <w:tabs>
                <w:tab w:pos="302" w:val="left"/>
                <w:tab w:pos="440" w:val="left"/>
                <w:tab w:pos="582" w:val="left"/>
              </w:tabs>
              <w:autoSpaceDE w:val="0"/>
              <w:widowControl/>
              <w:spacing w:line="245" w:lineRule="auto" w:before="2" w:after="0"/>
              <w:ind w:left="232" w:right="9216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1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1 2 A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1 2 3 A B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1 2 3 4 A B C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4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0968"/>
      </w:tblGrid>
      <w:tr>
        <w:trPr>
          <w:trHeight w:hRule="exact" w:val="15852"/>
        </w:trPr>
        <w:tc>
          <w:tcPr>
            <w:tcW w:type="dxa" w:w="1094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8" w:after="0"/>
              <w:ind w:left="232" w:right="6768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 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i,j,k,l,n, alpha=65;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printf("Enter line no:");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scanf("%d",&amp;n);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for(i=1;i&lt;=n;i++){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for(j=n;j&gt;i;j--){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 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for(k=1;k&lt;=i;k++) 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printf("%d",k);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for(alpha=65,l=1;l&lt;i;l++,alpha++) 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printf("%c",(char)alpha);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printf("\n");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4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0968"/>
      </w:tblGrid>
      <w:tr>
        <w:trPr>
          <w:trHeight w:hRule="exact" w:val="15852"/>
        </w:trPr>
        <w:tc>
          <w:tcPr>
            <w:tcW w:type="dxa" w:w="1094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386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WAP to calculate the val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ue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o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 xml:space="preserve">f 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a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se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r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i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es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 xml:space="preserve"> 1 + 2</w:t>
            </w:r>
            <w:r>
              <w:rPr>
                <w:rFonts w:ascii="Verdana" w:hAnsi="Verdana" w:eastAsia="Verdana"/>
                <w:b/>
                <w:i w:val="0"/>
                <w:color w:val="000000"/>
                <w:sz w:val="13"/>
              </w:rPr>
              <w:t xml:space="preserve">2 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+ 3</w:t>
            </w:r>
            <w:r>
              <w:rPr>
                <w:rFonts w:ascii="Verdana" w:hAnsi="Verdana" w:eastAsia="Verdana"/>
                <w:b/>
                <w:i w:val="0"/>
                <w:color w:val="000000"/>
                <w:sz w:val="13"/>
              </w:rPr>
              <w:t xml:space="preserve">3 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… n</w:t>
            </w:r>
            <w:r>
              <w:rPr>
                <w:rFonts w:ascii="Verdana" w:hAnsi="Verdana" w:eastAsia="Verdana"/>
                <w:b/>
                <w:i w:val="0"/>
                <w:color w:val="000000"/>
                <w:sz w:val="13"/>
              </w:rPr>
              <w:t>n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tabs>
                <w:tab w:pos="456" w:val="left"/>
              </w:tabs>
              <w:autoSpaceDE w:val="0"/>
              <w:widowControl/>
              <w:spacing w:line="245" w:lineRule="auto" w:before="4" w:after="0"/>
              <w:ind w:left="386" w:right="7632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#include&lt;math.h&gt;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n, i, sum = 0;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printf("Enter any integer:");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scanf("%d",&amp;n);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for(i=1;i&lt;=n;i++)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sum = sum + pow (i,i);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printf("\nSum = %d",sum);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autoSpaceDE w:val="0"/>
              <w:widowControl/>
              <w:spacing w:line="53" w:lineRule="auto" w:before="246" w:after="0"/>
              <w:ind w:left="386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WAP to calculate the val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ue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o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 xml:space="preserve">f 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a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se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r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i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es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 xml:space="preserve"> ½ + ¾ +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  <w:u w:val="single"/>
              </w:rPr>
              <w:t>⅚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 xml:space="preserve"> … n terms.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tabs>
                <w:tab w:pos="456" w:val="left"/>
              </w:tabs>
              <w:autoSpaceDE w:val="0"/>
              <w:widowControl/>
              <w:spacing w:line="245" w:lineRule="auto" w:before="2" w:after="0"/>
              <w:ind w:left="386" w:right="7344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n,i,j;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float sum = 0;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printf("Enter any integer:");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scanf("%d",&amp;n);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for(i=1,j=1;i&lt;=n;i++,j=j+2)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sum = sum + (float)j/(j+1);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printf("\nSum=%f",sum);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autoSpaceDE w:val="0"/>
              <w:widowControl/>
              <w:spacing w:line="53" w:lineRule="auto" w:before="244" w:after="0"/>
              <w:ind w:left="386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WAP to calculate the val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ue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o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 xml:space="preserve">f 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a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se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r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i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es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 xml:space="preserve"> ½ - ¾ +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  <w:u w:val="single"/>
              </w:rPr>
              <w:t>⅚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 xml:space="preserve"> - ⅞ … n terms.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tabs>
                <w:tab w:pos="456" w:val="left"/>
              </w:tabs>
              <w:autoSpaceDE w:val="0"/>
              <w:widowControl/>
              <w:spacing w:line="245" w:lineRule="auto" w:before="0" w:after="0"/>
              <w:ind w:left="386" w:right="7056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n,i,j,s=1;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float sum = 0;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printf("Enter any integer:");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scanf("%d",&amp;n);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for(i=1,j=1;i&lt;=n;i++,j=j+2)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sum = sum + s * (float)j/(j+1);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s=-s;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printf("\nSum=%f",sum);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autoSpaceDE w:val="0"/>
              <w:widowControl/>
              <w:spacing w:line="240" w:lineRule="auto" w:before="244" w:after="0"/>
              <w:ind w:left="386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WAP to calculate the val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ue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o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 xml:space="preserve">f 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a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se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r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i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es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 xml:space="preserve"> 1/1! + 2/2! + 3/3! … n/n!.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tabs>
                <w:tab w:pos="456" w:val="left"/>
              </w:tabs>
              <w:autoSpaceDE w:val="0"/>
              <w:widowControl/>
              <w:spacing w:line="245" w:lineRule="auto" w:before="2" w:after="0"/>
              <w:ind w:left="386" w:right="6624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 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float n,sum=0, f=1, i;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printf("Enter the value:");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scanf("%f",&amp;n);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for(i=1;i&lt;=n;i++)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f = f * i;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sum = sum + (i/f);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printf("Sum of the series= %f",sum);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autoSpaceDE w:val="0"/>
              <w:widowControl/>
              <w:spacing w:line="238" w:lineRule="auto" w:before="244" w:after="0"/>
              <w:ind w:left="386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WAP to calculate value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o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f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a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seri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es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 xml:space="preserve">: 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x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 xml:space="preserve"> -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 xml:space="preserve"> x/2! + x/3! - x/4!...x/n!</w:t>
            </w:r>
          </w:p>
          <w:p>
            <w:pPr>
              <w:autoSpaceDN w:val="0"/>
              <w:autoSpaceDE w:val="0"/>
              <w:widowControl/>
              <w:spacing w:line="245" w:lineRule="auto" w:before="2" w:after="0"/>
              <w:ind w:left="386" w:right="7056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float n,sum=0, f=1, i, s=1,x;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printf("Enter value of n and x:");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scanf("%f%f", &amp;n,&amp;x);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for(i = 1; i &lt;= n; i++) {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4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0968"/>
      </w:tblGrid>
      <w:tr>
        <w:trPr>
          <w:trHeight w:hRule="exact" w:val="15852"/>
        </w:trPr>
        <w:tc>
          <w:tcPr>
            <w:tcW w:type="dxa" w:w="1094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6" w:val="left"/>
              </w:tabs>
              <w:autoSpaceDE w:val="0"/>
              <w:widowControl/>
              <w:spacing w:line="245" w:lineRule="auto" w:before="222" w:after="0"/>
              <w:ind w:left="386" w:right="6624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f = f * i;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sum = sum + s*(x/f);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s=-s;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printf("Sum of the series= %f",sum);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autoSpaceDE w:val="0"/>
              <w:widowControl/>
              <w:spacing w:line="238" w:lineRule="auto" w:before="244" w:after="0"/>
              <w:ind w:left="386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WAP to calculate value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o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f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a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seri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es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 xml:space="preserve">: 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sin x = x - x</w:t>
            </w:r>
            <w:r>
              <w:rPr>
                <w:rFonts w:ascii="Verdana" w:hAnsi="Verdana" w:eastAsia="Verdana"/>
                <w:b/>
                <w:i w:val="0"/>
                <w:color w:val="000000"/>
                <w:sz w:val="13"/>
              </w:rPr>
              <w:t>3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/3! + x</w:t>
            </w:r>
            <w:r>
              <w:rPr>
                <w:rFonts w:ascii="Verdana" w:hAnsi="Verdana" w:eastAsia="Verdana"/>
                <w:b/>
                <w:i w:val="0"/>
                <w:color w:val="000000"/>
                <w:sz w:val="13"/>
              </w:rPr>
              <w:t>5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/5! … x</w:t>
            </w:r>
            <w:r>
              <w:rPr>
                <w:rFonts w:ascii="Verdana" w:hAnsi="Verdana" w:eastAsia="Verdana"/>
                <w:b/>
                <w:i w:val="0"/>
                <w:color w:val="000000"/>
                <w:sz w:val="13"/>
              </w:rPr>
              <w:t>n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/n!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tabs>
                <w:tab w:pos="456" w:val="left"/>
              </w:tabs>
              <w:autoSpaceDE w:val="0"/>
              <w:widowControl/>
              <w:spacing w:line="245" w:lineRule="auto" w:before="4" w:after="0"/>
              <w:ind w:left="386" w:right="5184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#include&lt;math.h&gt;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i,n,fact=1,sign=-1;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float x,num,sum,term;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printf("Enter the angle in degrees and value of n");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scanf("%f%d",&amp;x,&amp;n);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x=x*3.14/180;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sum=x;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for(i=3;i&lt;=n;i=i+2)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fact=fact*i*(i-1);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term=pow(x,i)/fact;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sum=sum+sign*term;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sign=-sign;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printf("Value of series= %f",sum);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4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0968"/>
      </w:tblGrid>
      <w:tr>
        <w:trPr>
          <w:trHeight w:hRule="exact" w:val="15852"/>
        </w:trPr>
        <w:tc>
          <w:tcPr>
            <w:tcW w:type="dxa" w:w="1094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52" w:val="left"/>
              </w:tabs>
              <w:autoSpaceDE w:val="0"/>
              <w:widowControl/>
              <w:spacing w:line="245" w:lineRule="auto" w:before="234" w:after="0"/>
              <w:ind w:left="232" w:right="6192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Program to find sum of three numbers: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 {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a,b,c, sum;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printf("Enter 3 numbers\n");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scanf("%d%d%d",&amp;a,&amp;b,&amp;c);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sum=a+b+c;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printf("Result is: %d",sum);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tabs>
                <w:tab w:pos="952" w:val="left"/>
              </w:tabs>
              <w:autoSpaceDE w:val="0"/>
              <w:widowControl/>
              <w:spacing w:line="245" w:lineRule="auto" w:before="246" w:after="0"/>
              <w:ind w:left="232" w:right="2592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Program to find whether number is even or odd: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 {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number;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printf("Enter a number:");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scanf("%d ",&amp;number);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(number%2==0) ? printf("Number is Even") : printf("Number is Odd");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tabs>
                <w:tab w:pos="952" w:val="left"/>
              </w:tabs>
              <w:autoSpaceDE w:val="0"/>
              <w:widowControl/>
              <w:spacing w:line="245" w:lineRule="auto" w:before="244" w:after="2"/>
              <w:ind w:left="232" w:right="288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Program to find largest of three numbers using conditional operator: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 {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a,b,c,greatest;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printf("Enter three numbers:\n");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scanf("%d%d%d",&amp;a,&amp;b,&amp;c);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greatest = (a&gt;b) ? (a&gt;c ? a:c) : (b&gt;c ? b:c);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2.00000000000003" w:type="dxa"/>
            </w:tblPr>
            <w:tblGrid>
              <w:gridCol w:w="5470"/>
              <w:gridCol w:w="5470"/>
            </w:tblGrid>
            <w:tr>
              <w:trPr>
                <w:trHeight w:hRule="exact" w:val="544"/>
              </w:trPr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42" w:after="0"/>
                    <w:ind w:left="120" w:right="0" w:firstLine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} </w:t>
                  </w:r>
                </w:p>
              </w:tc>
              <w:tc>
                <w:tcPr>
                  <w:tcW w:type="dxa" w:w="7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280" w:right="0" w:firstLine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printf("The greatest Number is: %d", greatest); </w:t>
                  </w:r>
                </w:p>
              </w:tc>
            </w:tr>
          </w:tbl>
          <w:p>
            <w:pPr>
              <w:autoSpaceDN w:val="0"/>
              <w:tabs>
                <w:tab w:pos="440" w:val="left"/>
              </w:tabs>
              <w:autoSpaceDE w:val="0"/>
              <w:widowControl/>
              <w:spacing w:line="245" w:lineRule="auto" w:before="186" w:after="0"/>
              <w:ind w:left="232" w:right="5616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Program to find area of circle and rectangle: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main(){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int radius,length,breadth;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float area;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const float PI = 3.14;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printf("Enter radius:");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scanf("%d",&amp;radius);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area = PI * radius * radius;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printf("Area of circle is:%f",area);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printf("\nEnter length and breadth:");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scanf("%d%d",&amp;length,&amp;breadth);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area = length * breadth;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2.00000000000003" w:type="dxa"/>
            </w:tblPr>
            <w:tblGrid>
              <w:gridCol w:w="5470"/>
              <w:gridCol w:w="5470"/>
            </w:tblGrid>
            <w:tr>
              <w:trPr>
                <w:trHeight w:hRule="exact" w:val="546"/>
              </w:trPr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44" w:after="0"/>
                    <w:ind w:left="0" w:right="2" w:firstLine="0"/>
                    <w:jc w:val="righ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} </w:t>
                  </w:r>
                </w:p>
              </w:tc>
              <w:tc>
                <w:tcPr>
                  <w:tcW w:type="dxa" w:w="7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" w:after="0"/>
                    <w:ind w:left="8" w:right="0" w:firstLine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 printf("Area of circle is:%f",area); </w:t>
                  </w:r>
                </w:p>
              </w:tc>
            </w:tr>
          </w:tbl>
          <w:p>
            <w:pPr>
              <w:autoSpaceDN w:val="0"/>
              <w:tabs>
                <w:tab w:pos="952" w:val="left"/>
              </w:tabs>
              <w:autoSpaceDE w:val="0"/>
              <w:widowControl/>
              <w:spacing w:line="245" w:lineRule="auto" w:before="184" w:after="0"/>
              <w:ind w:left="232" w:right="6336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Program to swap two numbers: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 {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a,b,t;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printf("Enter any two numbers\n");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scanf("%d%d",&amp;a,&amp;b);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t=a;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a=b;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b=t;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printf("Answer is=%d%d",a,b);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} </w:t>
            </w:r>
          </w:p>
          <w:p>
            <w:pPr>
              <w:autoSpaceDN w:val="0"/>
              <w:tabs>
                <w:tab w:pos="952" w:val="left"/>
              </w:tabs>
              <w:autoSpaceDE w:val="0"/>
              <w:widowControl/>
              <w:spacing w:line="245" w:lineRule="auto" w:before="246" w:after="0"/>
              <w:ind w:left="232" w:right="3744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Program to swap two numbers without using third variable: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#include&lt;stdio.h&gt;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void main() {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int a,b;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printf("Enter the value of A and B");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scanf("%d%d",&amp;a,&amp;b);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4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0968"/>
      </w:tblGrid>
      <w:tr>
        <w:trPr>
          <w:trHeight w:hRule="exact" w:val="15852"/>
        </w:trPr>
        <w:tc>
          <w:tcPr>
            <w:tcW w:type="dxa" w:w="1094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4" w:after="2"/>
              <w:ind w:left="952" w:right="4608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printf("\nBefore Swapping: A=%d and B=%d",a,b);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a=a+b;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b=a-b;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a=a-b;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2.00000000000003" w:type="dxa"/>
            </w:tblPr>
            <w:tblGrid>
              <w:gridCol w:w="5470"/>
              <w:gridCol w:w="5470"/>
            </w:tblGrid>
            <w:tr>
              <w:trPr>
                <w:trHeight w:hRule="exact" w:val="524"/>
              </w:trPr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42" w:after="0"/>
                    <w:ind w:left="120" w:right="0" w:firstLine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} </w:t>
                  </w:r>
                </w:p>
              </w:tc>
              <w:tc>
                <w:tcPr>
                  <w:tcW w:type="dxa" w:w="7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280" w:right="0" w:firstLine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printf("\nAfter Swapping: A=%d and B=%d",a,b);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240" w:right="458" w:bottom="240" w:left="4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